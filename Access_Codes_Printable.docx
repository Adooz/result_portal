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362" w:rsidRDefault="00000000" w:rsidP="00AD26BE">
      <w:pPr>
        <w:ind w:right="-357"/>
      </w:pPr>
      <w:r>
        <w:t>PIN: C45ZQ619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0TC9KTQA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1838G64Q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HCQ7271U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JF95ZG4T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UM0VQ4QR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8LCDP83I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HG4SZEQ9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4GV9W7EB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ZUSZ9HWY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KKTPCSJA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S8CXUYLN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lastRenderedPageBreak/>
        <w:t>PIN: PF1JJBF5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XKLR15D6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C7X2UJ9O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50W1KB7D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T3BYTG9G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VXUJO83X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E8Q99NRV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KGVAC6LT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GQ7V41I5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01UGFP18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YHQTPFA8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TGQUVDBX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lastRenderedPageBreak/>
        <w:t>PIN: IVW0PX1U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W7LQLHMU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8UB80XYJ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JPNRI1WY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BRTLQV72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RWZXPE2F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4W41JCRC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RQM6Y09Y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ATVM1XMS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XBUZRCSA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3TOXCIZ8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N1TFD587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lastRenderedPageBreak/>
        <w:t>PIN: AF1W1BZ5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K1Y5SL9R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2ULD8BKE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2LVKVCAA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8Y5YIU8H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83DDM4J8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7OFEDQ01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ONX3HZ52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HFCTQHT0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PH3X9954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AYJ2NAHT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MDJKDKHP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lastRenderedPageBreak/>
        <w:t>PIN: B8M15D9S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QSY1E1PL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7WOGHMEQ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OZQSWO3S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1H3CG1FA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BXOI753X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CR2QOJM0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V02Z70YJ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D2BNA9PV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CURBULGW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25CFS55H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2AURIYRK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lastRenderedPageBreak/>
        <w:t>PIN: RKDSXBAO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ZAX2M59E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I4KGUHV4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6H2HV7A4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877JJX67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0Z587Z7V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WAOC6QVL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OMOEFPPI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Y9F10N27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6IN1J0C6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TKJT34M5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F8M7N645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lastRenderedPageBreak/>
        <w:t>PIN: 4NQBQMAA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P5L3YCWF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QIH92CKF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80VDM1G6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RE556M9G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Q1XCZZSP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JJKYGBKR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7JHN02FA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M7UV1JEH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TQ8GFG8B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9RFX2BU7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G7K6I2R1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lastRenderedPageBreak/>
        <w:t>PIN: WTM8XYEH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EIUWR1DC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Z8RDG61L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BFBY8V5K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MUOV764P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PK9RDCYJ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CSAP0OMG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OZK7HN13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PYI9RD9K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AX7UI6TV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QKLDBLEG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FMWAZ3J7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lastRenderedPageBreak/>
        <w:t>PIN: 7WSU92U1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HA950UF2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W0FNC10R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7C13N9R6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JHFXDQ6O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ECJZ0IZ2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Y6Z71KTN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M85R0N6W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RMJAAPC8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28FB2GTC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KQ7FC5DW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p w:rsidR="00DF6362" w:rsidRDefault="00000000" w:rsidP="00AD26BE">
      <w:pPr>
        <w:ind w:right="-360"/>
      </w:pPr>
      <w:r>
        <w:t>PIN: J613Y7UB</w:t>
      </w:r>
      <w:r>
        <w:br/>
      </w:r>
      <w:r w:rsidR="00AD26BE">
        <w:t>1. Go to cgsseresults.onrender.com on google chrome</w:t>
      </w:r>
      <w:r>
        <w:br/>
        <w:t xml:space="preserve">2. </w:t>
      </w:r>
      <w:r w:rsidR="00AD26BE">
        <w:t>Enter the PIN above</w:t>
      </w:r>
      <w:r>
        <w:br/>
        <w:t>3. Enter your Exam Number</w:t>
      </w:r>
      <w:r>
        <w:br/>
        <w:t>4. Select the correct Session and Term</w:t>
      </w:r>
      <w:r>
        <w:br/>
        <w:t>5. Click Check Result</w:t>
      </w:r>
      <w:r>
        <w:br/>
        <w:t>6. Download or view your result</w:t>
      </w:r>
      <w:r>
        <w:br/>
      </w:r>
    </w:p>
    <w:sectPr w:rsidR="00DF6362" w:rsidSect="00AD26BE">
      <w:pgSz w:w="12240" w:h="15840"/>
      <w:pgMar w:top="540" w:right="903" w:bottom="1440" w:left="990" w:header="720" w:footer="720" w:gutter="0"/>
      <w:cols w:num="2" w:space="98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4188757">
    <w:abstractNumId w:val="8"/>
  </w:num>
  <w:num w:numId="2" w16cid:durableId="965937373">
    <w:abstractNumId w:val="6"/>
  </w:num>
  <w:num w:numId="3" w16cid:durableId="1452212540">
    <w:abstractNumId w:val="5"/>
  </w:num>
  <w:num w:numId="4" w16cid:durableId="1141724937">
    <w:abstractNumId w:val="4"/>
  </w:num>
  <w:num w:numId="5" w16cid:durableId="1204368075">
    <w:abstractNumId w:val="7"/>
  </w:num>
  <w:num w:numId="6" w16cid:durableId="1123042203">
    <w:abstractNumId w:val="3"/>
  </w:num>
  <w:num w:numId="7" w16cid:durableId="474183297">
    <w:abstractNumId w:val="2"/>
  </w:num>
  <w:num w:numId="8" w16cid:durableId="1344481228">
    <w:abstractNumId w:val="1"/>
  </w:num>
  <w:num w:numId="9" w16cid:durableId="124722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6DB"/>
    <w:rsid w:val="00326E66"/>
    <w:rsid w:val="00326F90"/>
    <w:rsid w:val="006A53C7"/>
    <w:rsid w:val="00AA1D8D"/>
    <w:rsid w:val="00AD26BE"/>
    <w:rsid w:val="00B47730"/>
    <w:rsid w:val="00CB0664"/>
    <w:rsid w:val="00DF63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050F83D-1740-BD4C-BC15-11427CB8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3368</Words>
  <Characters>19204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4</cp:revision>
  <dcterms:created xsi:type="dcterms:W3CDTF">2025-04-14T21:39:00Z</dcterms:created>
  <dcterms:modified xsi:type="dcterms:W3CDTF">2025-04-14T21:51:00Z</dcterms:modified>
  <cp:category/>
</cp:coreProperties>
</file>